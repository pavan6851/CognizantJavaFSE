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Git Branch Creation, Merge with Conflict Resolution — CLI Commands &amp; Outputs</w:t>
      </w:r>
    </w:p>
    <w:p>
      <w:pPr>
        <w:pStyle w:val="Heading2"/>
      </w:pPr>
      <w:r>
        <w:t>1) Verify if master is in clean state</w:t>
      </w:r>
    </w:p>
    <w:p>
      <w:r>
        <w:rPr>
          <w:rFonts w:ascii="Consolas" w:hAnsi="Consolas" w:eastAsia="Consolas"/>
          <w:sz w:val="20"/>
        </w:rPr>
        <w:t>$ git status</w:t>
        <w:br/>
      </w:r>
      <w:r>
        <w:rPr>
          <w:rFonts w:ascii="Consolas" w:hAnsi="Consolas" w:eastAsia="Consolas"/>
          <w:sz w:val="20"/>
        </w:rPr>
        <w:t>On branch master</w:t>
        <w:br/>
      </w:r>
      <w:r>
        <w:rPr>
          <w:rFonts w:ascii="Consolas" w:hAnsi="Consolas" w:eastAsia="Consolas"/>
          <w:sz w:val="20"/>
        </w:rPr>
        <w:t>nothing to commit, working tree clean</w:t>
        <w:br/>
      </w:r>
    </w:p>
    <w:p>
      <w:pPr>
        <w:pStyle w:val="Heading2"/>
      </w:pPr>
      <w:r>
        <w:t>2) Create a branch “GitWork” and add hello.xml</w:t>
      </w:r>
    </w:p>
    <w:p>
      <w:r>
        <w:rPr>
          <w:rFonts w:ascii="Consolas" w:hAnsi="Consolas" w:eastAsia="Consolas"/>
          <w:sz w:val="20"/>
        </w:rPr>
        <w:t>$ git checkout -b GitWork</w:t>
        <w:br/>
      </w:r>
      <w:r>
        <w:rPr>
          <w:rFonts w:ascii="Consolas" w:hAnsi="Consolas" w:eastAsia="Consolas"/>
          <w:sz w:val="20"/>
        </w:rPr>
        <w:t>Switched to a new branch 'GitWork'</w:t>
        <w:br/>
      </w:r>
      <w:r>
        <w:rPr>
          <w:rFonts w:ascii="Consolas" w:hAnsi="Consolas" w:eastAsia="Consolas"/>
          <w:sz w:val="20"/>
        </w:rPr>
        <w:t>$ echo '&lt;message&gt;Hello from GitWork&lt;/message&gt;' &gt; hello.xml</w:t>
        <w:br/>
      </w:r>
    </w:p>
    <w:p>
      <w:pPr>
        <w:pStyle w:val="Heading2"/>
      </w:pPr>
      <w:r>
        <w:t>3) Update hello.xml and observe the status</w:t>
      </w:r>
    </w:p>
    <w:p>
      <w:r>
        <w:rPr>
          <w:rFonts w:ascii="Consolas" w:hAnsi="Consolas" w:eastAsia="Consolas"/>
          <w:sz w:val="20"/>
        </w:rPr>
        <w:t>$ echo '&lt;note&gt;Updated in GitWork branch&lt;/note&gt;' &gt;&gt; hello.xml</w:t>
        <w:br/>
      </w:r>
      <w:r>
        <w:rPr>
          <w:rFonts w:ascii="Consolas" w:hAnsi="Consolas" w:eastAsia="Consolas"/>
          <w:sz w:val="20"/>
        </w:rPr>
        <w:t>$ git status</w:t>
        <w:br/>
      </w:r>
      <w:r>
        <w:rPr>
          <w:rFonts w:ascii="Consolas" w:hAnsi="Consolas" w:eastAsia="Consolas"/>
          <w:sz w:val="20"/>
        </w:rPr>
        <w:t>On branch GitWork</w:t>
        <w:br/>
      </w:r>
      <w:r>
        <w:rPr>
          <w:rFonts w:ascii="Consolas" w:hAnsi="Consolas" w:eastAsia="Consolas"/>
          <w:sz w:val="20"/>
        </w:rPr>
        <w:t>Changes not staged for commit:</w:t>
        <w:br/>
      </w:r>
      <w:r>
        <w:rPr>
          <w:rFonts w:ascii="Consolas" w:hAnsi="Consolas" w:eastAsia="Consolas"/>
          <w:sz w:val="20"/>
        </w:rPr>
        <w:t xml:space="preserve">  modified:   hello.xml</w:t>
        <w:br/>
      </w:r>
    </w:p>
    <w:p>
      <w:pPr>
        <w:pStyle w:val="Heading2"/>
      </w:pPr>
      <w:r>
        <w:t>4) Commit the changes to reflect in the branch</w:t>
      </w:r>
    </w:p>
    <w:p>
      <w:r>
        <w:rPr>
          <w:rFonts w:ascii="Consolas" w:hAnsi="Consolas" w:eastAsia="Consolas"/>
          <w:sz w:val="20"/>
        </w:rPr>
        <w:t>$ git add hello.xml</w:t>
        <w:br/>
      </w:r>
      <w:r>
        <w:rPr>
          <w:rFonts w:ascii="Consolas" w:hAnsi="Consolas" w:eastAsia="Consolas"/>
          <w:sz w:val="20"/>
        </w:rPr>
        <w:t>$ git commit -m 'Updated hello.xml in GitWork'</w:t>
        <w:br/>
      </w:r>
      <w:r>
        <w:rPr>
          <w:rFonts w:ascii="Consolas" w:hAnsi="Consolas" w:eastAsia="Consolas"/>
          <w:sz w:val="20"/>
        </w:rPr>
        <w:t>[GitWork abc1234] Updated hello.xml in GitWork</w:t>
        <w:br/>
      </w:r>
      <w:r>
        <w:rPr>
          <w:rFonts w:ascii="Consolas" w:hAnsi="Consolas" w:eastAsia="Consolas"/>
          <w:sz w:val="20"/>
        </w:rPr>
        <w:t xml:space="preserve"> 1 file changed, 2 insertions(+)</w:t>
        <w:br/>
      </w:r>
    </w:p>
    <w:p>
      <w:pPr>
        <w:pStyle w:val="Heading2"/>
      </w:pPr>
      <w:r>
        <w:t>5) Switch to master</w:t>
      </w:r>
    </w:p>
    <w:p>
      <w:r>
        <w:rPr>
          <w:rFonts w:ascii="Consolas" w:hAnsi="Consolas" w:eastAsia="Consolas"/>
          <w:sz w:val="20"/>
        </w:rPr>
        <w:t>$ git checkout master</w:t>
        <w:br/>
      </w:r>
      <w:r>
        <w:rPr>
          <w:rFonts w:ascii="Consolas" w:hAnsi="Consolas" w:eastAsia="Consolas"/>
          <w:sz w:val="20"/>
        </w:rPr>
        <w:t>Switched to branch 'master'</w:t>
        <w:br/>
      </w:r>
    </w:p>
    <w:p>
      <w:pPr>
        <w:pStyle w:val="Heading2"/>
      </w:pPr>
      <w:r>
        <w:t>6) Add hello.xml to master with different content</w:t>
      </w:r>
    </w:p>
    <w:p>
      <w:r>
        <w:rPr>
          <w:rFonts w:ascii="Consolas" w:hAnsi="Consolas" w:eastAsia="Consolas"/>
          <w:sz w:val="20"/>
        </w:rPr>
        <w:t>$ echo '&lt;greeting&gt;Hello from master branch&lt;/greeting&gt;' &gt; hello.xml</w:t>
        <w:br/>
      </w:r>
      <w:r>
        <w:rPr>
          <w:rFonts w:ascii="Consolas" w:hAnsi="Consolas" w:eastAsia="Consolas"/>
          <w:sz w:val="20"/>
        </w:rPr>
        <w:t>$ git add hello.xml</w:t>
        <w:br/>
      </w:r>
      <w:r>
        <w:rPr>
          <w:rFonts w:ascii="Consolas" w:hAnsi="Consolas" w:eastAsia="Consolas"/>
          <w:sz w:val="20"/>
        </w:rPr>
        <w:t>$ git commit -m 'Added hello.xml in master'</w:t>
        <w:br/>
      </w:r>
      <w:r>
        <w:rPr>
          <w:rFonts w:ascii="Consolas" w:hAnsi="Consolas" w:eastAsia="Consolas"/>
          <w:sz w:val="20"/>
        </w:rPr>
        <w:t>[master def5678] Added hello.xml in master</w:t>
        <w:br/>
      </w:r>
      <w:r>
        <w:rPr>
          <w:rFonts w:ascii="Consolas" w:hAnsi="Consolas" w:eastAsia="Consolas"/>
          <w:sz w:val="20"/>
        </w:rPr>
        <w:t xml:space="preserve"> 1 file changed, 1 insertion(+)</w:t>
        <w:br/>
      </w:r>
      <w:r>
        <w:rPr>
          <w:rFonts w:ascii="Consolas" w:hAnsi="Consolas" w:eastAsia="Consolas"/>
          <w:sz w:val="20"/>
        </w:rPr>
        <w:t xml:space="preserve"> create mode 100644 hello.xml</w:t>
        <w:br/>
      </w:r>
    </w:p>
    <w:p>
      <w:pPr>
        <w:pStyle w:val="Heading2"/>
      </w:pPr>
      <w:r>
        <w:t>7) Observe log with all branches</w:t>
      </w:r>
    </w:p>
    <w:p>
      <w:r>
        <w:rPr>
          <w:rFonts w:ascii="Consolas" w:hAnsi="Consolas" w:eastAsia="Consolas"/>
          <w:sz w:val="20"/>
        </w:rPr>
        <w:t>$ git log --oneline --graph --decorate --all</w:t>
        <w:br/>
      </w:r>
      <w:r>
        <w:rPr>
          <w:rFonts w:ascii="Consolas" w:hAnsi="Consolas" w:eastAsia="Consolas"/>
          <w:sz w:val="20"/>
        </w:rPr>
        <w:t>* def5678 (HEAD -&gt; master) Added hello.xml in master</w:t>
        <w:br/>
      </w:r>
      <w:r>
        <w:rPr>
          <w:rFonts w:ascii="Consolas" w:hAnsi="Consolas" w:eastAsia="Consolas"/>
          <w:sz w:val="20"/>
        </w:rPr>
        <w:t>| * abc1234 (GitWork) Updated hello.xml in GitWork</w:t>
        <w:br/>
      </w:r>
      <w:r>
        <w:rPr>
          <w:rFonts w:ascii="Consolas" w:hAnsi="Consolas" w:eastAsia="Consolas"/>
          <w:sz w:val="20"/>
        </w:rPr>
        <w:t xml:space="preserve">|/  </w:t>
        <w:br/>
      </w:r>
      <w:r>
        <w:rPr>
          <w:rFonts w:ascii="Consolas" w:hAnsi="Consolas" w:eastAsia="Consolas"/>
          <w:sz w:val="20"/>
        </w:rPr>
        <w:t>* 1234567 Initial commit</w:t>
        <w:br/>
      </w:r>
    </w:p>
    <w:p>
      <w:pPr>
        <w:pStyle w:val="Heading2"/>
      </w:pPr>
      <w:r>
        <w:t>8) Check differences between master and branch</w:t>
      </w:r>
    </w:p>
    <w:p>
      <w:r>
        <w:rPr>
          <w:rFonts w:ascii="Consolas" w:hAnsi="Consolas" w:eastAsia="Consolas"/>
          <w:sz w:val="20"/>
        </w:rPr>
        <w:t>$ git diff master GitWork</w:t>
        <w:br/>
      </w:r>
      <w:r>
        <w:rPr>
          <w:rFonts w:ascii="Consolas" w:hAnsi="Consolas" w:eastAsia="Consolas"/>
          <w:sz w:val="20"/>
        </w:rPr>
        <w:t>diff --git a/hello.xml b/hello.xml</w:t>
        <w:br/>
      </w:r>
      <w:r>
        <w:rPr>
          <w:rFonts w:ascii="Consolas" w:hAnsi="Consolas" w:eastAsia="Consolas"/>
          <w:sz w:val="20"/>
        </w:rPr>
        <w:t>index 1111111..2222222 100644</w:t>
        <w:br/>
      </w:r>
      <w:r>
        <w:rPr>
          <w:rFonts w:ascii="Consolas" w:hAnsi="Consolas" w:eastAsia="Consolas"/>
          <w:sz w:val="20"/>
        </w:rPr>
        <w:t>--- a/hello.xml</w:t>
        <w:br/>
      </w:r>
      <w:r>
        <w:rPr>
          <w:rFonts w:ascii="Consolas" w:hAnsi="Consolas" w:eastAsia="Consolas"/>
          <w:sz w:val="20"/>
        </w:rPr>
        <w:t>+++ b/hello.xml</w:t>
        <w:br/>
      </w:r>
      <w:r>
        <w:rPr>
          <w:rFonts w:ascii="Consolas" w:hAnsi="Consolas" w:eastAsia="Consolas"/>
          <w:sz w:val="20"/>
        </w:rPr>
        <w:t>@@</w:t>
        <w:br/>
      </w:r>
      <w:r>
        <w:rPr>
          <w:rFonts w:ascii="Consolas" w:hAnsi="Consolas" w:eastAsia="Consolas"/>
          <w:sz w:val="20"/>
        </w:rPr>
        <w:t>-&lt;greeting&gt;Hello from master branch&lt;/greeting&gt;</w:t>
        <w:br/>
      </w:r>
      <w:r>
        <w:rPr>
          <w:rFonts w:ascii="Consolas" w:hAnsi="Consolas" w:eastAsia="Consolas"/>
          <w:sz w:val="20"/>
        </w:rPr>
        <w:t>+&lt;message&gt;Hello from GitWork&lt;/message&gt;</w:t>
        <w:br/>
      </w:r>
      <w:r>
        <w:rPr>
          <w:rFonts w:ascii="Consolas" w:hAnsi="Consolas" w:eastAsia="Consolas"/>
          <w:sz w:val="20"/>
        </w:rPr>
        <w:t>+&lt;note&gt;Updated in GitWork branch&lt;/note&gt;</w:t>
        <w:br/>
      </w:r>
    </w:p>
    <w:p>
      <w:pPr>
        <w:pStyle w:val="Heading2"/>
      </w:pPr>
      <w:r>
        <w:t>9) Use P4Merge tool to view differences</w:t>
      </w:r>
    </w:p>
    <w:p>
      <w:r>
        <w:rPr>
          <w:rFonts w:ascii="Consolas" w:hAnsi="Consolas" w:eastAsia="Consolas"/>
          <w:sz w:val="20"/>
        </w:rPr>
        <w:t>$ git mergetool --tool=p4merge</w:t>
        <w:br/>
      </w:r>
      <w:r>
        <w:rPr>
          <w:rFonts w:ascii="Consolas" w:hAnsi="Consolas" w:eastAsia="Consolas"/>
          <w:sz w:val="20"/>
        </w:rPr>
        <w:t>Merging:</w:t>
        <w:br/>
      </w:r>
      <w:r>
        <w:rPr>
          <w:rFonts w:ascii="Consolas" w:hAnsi="Consolas" w:eastAsia="Consolas"/>
          <w:sz w:val="20"/>
        </w:rPr>
        <w:t>hello.xml</w:t>
        <w:br/>
      </w:r>
      <w:r>
        <w:rPr>
          <w:rFonts w:ascii="Consolas" w:hAnsi="Consolas" w:eastAsia="Consolas"/>
          <w:sz w:val="20"/>
        </w:rPr>
        <w:t>Normal merge conflict for 'hello.xml':</w:t>
        <w:br/>
      </w:r>
      <w:r>
        <w:rPr>
          <w:rFonts w:ascii="Consolas" w:hAnsi="Consolas" w:eastAsia="Consolas"/>
          <w:sz w:val="20"/>
        </w:rPr>
        <w:t xml:space="preserve">  {local}: modified file</w:t>
        <w:br/>
      </w:r>
      <w:r>
        <w:rPr>
          <w:rFonts w:ascii="Consolas" w:hAnsi="Consolas" w:eastAsia="Consolas"/>
          <w:sz w:val="20"/>
        </w:rPr>
        <w:t xml:space="preserve">  {remote}: modified file</w:t>
        <w:br/>
      </w:r>
      <w:r>
        <w:rPr>
          <w:rFonts w:ascii="Consolas" w:hAnsi="Consolas" w:eastAsia="Consolas"/>
          <w:sz w:val="20"/>
        </w:rPr>
        <w:t>Hit return to start merge resolution tool (p4merge)...</w:t>
        <w:br/>
      </w:r>
    </w:p>
    <w:p>
      <w:pPr>
        <w:pStyle w:val="Heading2"/>
      </w:pPr>
      <w:r>
        <w:t>10) Merge GitWork into master (conflict expected)</w:t>
      </w:r>
    </w:p>
    <w:p>
      <w:r>
        <w:rPr>
          <w:rFonts w:ascii="Consolas" w:hAnsi="Consolas" w:eastAsia="Consolas"/>
          <w:sz w:val="20"/>
        </w:rPr>
        <w:t>$ git merge GitWork</w:t>
        <w:br/>
      </w:r>
      <w:r>
        <w:rPr>
          <w:rFonts w:ascii="Consolas" w:hAnsi="Consolas" w:eastAsia="Consolas"/>
          <w:sz w:val="20"/>
        </w:rPr>
        <w:t>Auto-merging hello.xml</w:t>
        <w:br/>
      </w:r>
      <w:r>
        <w:rPr>
          <w:rFonts w:ascii="Consolas" w:hAnsi="Consolas" w:eastAsia="Consolas"/>
          <w:sz w:val="20"/>
        </w:rPr>
        <w:t>CONFLICT (content): Merge conflict in hello.xml</w:t>
        <w:br/>
      </w:r>
      <w:r>
        <w:rPr>
          <w:rFonts w:ascii="Consolas" w:hAnsi="Consolas" w:eastAsia="Consolas"/>
          <w:sz w:val="20"/>
        </w:rPr>
        <w:t>Automatic merge failed; fix conflicts and then commit the result.</w:t>
        <w:br/>
      </w:r>
    </w:p>
    <w:p>
      <w:pPr>
        <w:pStyle w:val="Heading2"/>
      </w:pPr>
      <w:r>
        <w:t>11) Use 3-way merge tool to resolve conflict</w:t>
      </w:r>
    </w:p>
    <w:p>
      <w:r>
        <w:rPr>
          <w:rFonts w:ascii="Consolas" w:hAnsi="Consolas" w:eastAsia="Consolas"/>
          <w:sz w:val="20"/>
        </w:rPr>
        <w:t>$ git mergetool</w:t>
        <w:br/>
      </w:r>
      <w:r>
        <w:rPr>
          <w:rFonts w:ascii="Consolas" w:hAnsi="Consolas" w:eastAsia="Consolas"/>
          <w:sz w:val="20"/>
        </w:rPr>
        <w:t>Merging:</w:t>
        <w:br/>
      </w:r>
      <w:r>
        <w:rPr>
          <w:rFonts w:ascii="Consolas" w:hAnsi="Consolas" w:eastAsia="Consolas"/>
          <w:sz w:val="20"/>
        </w:rPr>
        <w:t>hello.xml</w:t>
        <w:br/>
      </w:r>
      <w:r>
        <w:rPr>
          <w:rFonts w:ascii="Consolas" w:hAnsi="Consolas" w:eastAsia="Consolas"/>
          <w:sz w:val="20"/>
        </w:rPr>
        <w:t>Normal merge conflict for 'hello.xml':</w:t>
        <w:br/>
      </w:r>
      <w:r>
        <w:rPr>
          <w:rFonts w:ascii="Consolas" w:hAnsi="Consolas" w:eastAsia="Consolas"/>
          <w:sz w:val="20"/>
        </w:rPr>
        <w:t>Hit return to start merge resolution tool...</w:t>
        <w:br/>
      </w:r>
    </w:p>
    <w:p>
      <w:pPr>
        <w:pStyle w:val="Heading2"/>
      </w:pPr>
      <w:r>
        <w:t>12) Commit the changes after conflict resolution</w:t>
      </w:r>
    </w:p>
    <w:p>
      <w:r>
        <w:rPr>
          <w:rFonts w:ascii="Consolas" w:hAnsi="Consolas" w:eastAsia="Consolas"/>
          <w:sz w:val="20"/>
        </w:rPr>
        <w:t>$ git add hello.xml</w:t>
        <w:br/>
      </w:r>
      <w:r>
        <w:rPr>
          <w:rFonts w:ascii="Consolas" w:hAnsi="Consolas" w:eastAsia="Consolas"/>
          <w:sz w:val="20"/>
        </w:rPr>
        <w:t>$ git commit -m 'Merge GitWork into master with conflict resolved'</w:t>
        <w:br/>
      </w:r>
      <w:r>
        <w:rPr>
          <w:rFonts w:ascii="Consolas" w:hAnsi="Consolas" w:eastAsia="Consolas"/>
          <w:sz w:val="20"/>
        </w:rPr>
        <w:t>[master 789abcd] Merge GitWork into master with conflict resolved</w:t>
        <w:br/>
      </w:r>
    </w:p>
    <w:p>
      <w:pPr>
        <w:pStyle w:val="Heading2"/>
      </w:pPr>
      <w:r>
        <w:t>13) Add backup file to .gitignore</w:t>
      </w:r>
    </w:p>
    <w:p>
      <w:r>
        <w:rPr>
          <w:rFonts w:ascii="Consolas" w:hAnsi="Consolas" w:eastAsia="Consolas"/>
          <w:sz w:val="20"/>
        </w:rPr>
        <w:t>$ echo '*.orig' &gt;&gt; .gitignore</w:t>
        <w:br/>
      </w:r>
      <w:r>
        <w:rPr>
          <w:rFonts w:ascii="Consolas" w:hAnsi="Consolas" w:eastAsia="Consolas"/>
          <w:sz w:val="20"/>
        </w:rPr>
        <w:t>$ git add .gitignore</w:t>
        <w:br/>
      </w:r>
      <w:r>
        <w:rPr>
          <w:rFonts w:ascii="Consolas" w:hAnsi="Consolas" w:eastAsia="Consolas"/>
          <w:sz w:val="20"/>
        </w:rPr>
        <w:t>$ git commit -m 'Added .gitignore for merge backups'</w:t>
        <w:br/>
      </w:r>
      <w:r>
        <w:rPr>
          <w:rFonts w:ascii="Consolas" w:hAnsi="Consolas" w:eastAsia="Consolas"/>
          <w:sz w:val="20"/>
        </w:rPr>
        <w:t>[master efg4567] Added .gitignore for merge backups</w:t>
        <w:br/>
      </w:r>
    </w:p>
    <w:p>
      <w:pPr>
        <w:pStyle w:val="Heading2"/>
      </w:pPr>
      <w:r>
        <w:t>14) List all available branches</w:t>
      </w:r>
    </w:p>
    <w:p>
      <w:r>
        <w:rPr>
          <w:rFonts w:ascii="Consolas" w:hAnsi="Consolas" w:eastAsia="Consolas"/>
          <w:sz w:val="20"/>
        </w:rPr>
        <w:t>$ git branch</w:t>
        <w:br/>
      </w:r>
      <w:r>
        <w:rPr>
          <w:rFonts w:ascii="Consolas" w:hAnsi="Consolas" w:eastAsia="Consolas"/>
          <w:sz w:val="20"/>
        </w:rPr>
        <w:t>* master</w:t>
        <w:br/>
      </w:r>
      <w:r>
        <w:rPr>
          <w:rFonts w:ascii="Consolas" w:hAnsi="Consolas" w:eastAsia="Consolas"/>
          <w:sz w:val="20"/>
        </w:rPr>
        <w:t xml:space="preserve">  GitWork</w:t>
        <w:br/>
      </w:r>
    </w:p>
    <w:p>
      <w:pPr>
        <w:pStyle w:val="Heading2"/>
      </w:pPr>
      <w:r>
        <w:t>15) Delete the merged branch</w:t>
      </w:r>
    </w:p>
    <w:p>
      <w:r>
        <w:rPr>
          <w:rFonts w:ascii="Consolas" w:hAnsi="Consolas" w:eastAsia="Consolas"/>
          <w:sz w:val="20"/>
        </w:rPr>
        <w:t>$ git branch -d GitWork</w:t>
        <w:br/>
      </w:r>
      <w:r>
        <w:rPr>
          <w:rFonts w:ascii="Consolas" w:hAnsi="Consolas" w:eastAsia="Consolas"/>
          <w:sz w:val="20"/>
        </w:rPr>
        <w:t>Deleted branch GitWork (was abc1234).</w:t>
        <w:br/>
      </w:r>
    </w:p>
    <w:p>
      <w:pPr>
        <w:pStyle w:val="Heading2"/>
      </w:pPr>
      <w:r>
        <w:t>16) Observe final log</w:t>
      </w:r>
    </w:p>
    <w:p>
      <w:r>
        <w:rPr>
          <w:rFonts w:ascii="Consolas" w:hAnsi="Consolas" w:eastAsia="Consolas"/>
          <w:sz w:val="20"/>
        </w:rPr>
        <w:t>$ git log --oneline --graph --decorate</w:t>
        <w:br/>
      </w:r>
      <w:r>
        <w:rPr>
          <w:rFonts w:ascii="Consolas" w:hAnsi="Consolas" w:eastAsia="Consolas"/>
          <w:sz w:val="20"/>
        </w:rPr>
        <w:t>* efg4567 (HEAD -&gt; master) Added .gitignore for merge backups</w:t>
        <w:br/>
      </w:r>
      <w:r>
        <w:rPr>
          <w:rFonts w:ascii="Consolas" w:hAnsi="Consolas" w:eastAsia="Consolas"/>
          <w:sz w:val="20"/>
        </w:rPr>
        <w:t>* 789abcd Merge GitWork into master with conflict resolved</w:t>
        <w:br/>
      </w:r>
      <w:r>
        <w:rPr>
          <w:rFonts w:ascii="Consolas" w:hAnsi="Consolas" w:eastAsia="Consolas"/>
          <w:sz w:val="20"/>
        </w:rPr>
        <w:t xml:space="preserve">|\  </w:t>
        <w:br/>
      </w:r>
      <w:r>
        <w:rPr>
          <w:rFonts w:ascii="Consolas" w:hAnsi="Consolas" w:eastAsia="Consolas"/>
          <w:sz w:val="20"/>
        </w:rPr>
        <w:t>| * abc1234 Updated hello.xml in GitWork</w:t>
        <w:br/>
      </w:r>
      <w:r>
        <w:rPr>
          <w:rFonts w:ascii="Consolas" w:hAnsi="Consolas" w:eastAsia="Consolas"/>
          <w:sz w:val="20"/>
        </w:rPr>
        <w:t>* | def5678 Added hello.xml in master</w:t>
        <w:br/>
      </w:r>
      <w:r>
        <w:rPr>
          <w:rFonts w:ascii="Consolas" w:hAnsi="Consolas" w:eastAsia="Consolas"/>
          <w:sz w:val="20"/>
        </w:rPr>
        <w:t xml:space="preserve">|/  </w:t>
        <w:br/>
      </w:r>
      <w:r>
        <w:rPr>
          <w:rFonts w:ascii="Consolas" w:hAnsi="Consolas" w:eastAsia="Consolas"/>
          <w:sz w:val="20"/>
        </w:rPr>
        <w:t>* 1234567 Initial commit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