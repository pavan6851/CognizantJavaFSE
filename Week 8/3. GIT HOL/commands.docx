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Branching and Merging — CLI Commands &amp; Outputs</w:t>
      </w:r>
    </w:p>
    <w:p>
      <w:pPr>
        <w:pStyle w:val="Heading2"/>
      </w:pPr>
      <w:r>
        <w:t>1) Create a new branch “GitNewBranch”</w:t>
      </w:r>
    </w:p>
    <w:p>
      <w:r>
        <w:rPr>
          <w:rFonts w:ascii="Consolas" w:hAnsi="Consolas" w:eastAsia="Consolas"/>
          <w:sz w:val="20"/>
        </w:rPr>
        <w:t>$ git branch GitNewBranch</w:t>
        <w:br/>
      </w:r>
      <w:r>
        <w:rPr>
          <w:rFonts w:ascii="Consolas" w:hAnsi="Consolas" w:eastAsia="Consolas"/>
          <w:sz w:val="20"/>
        </w:rPr>
        <w:t># (No output means success)</w:t>
        <w:br/>
      </w:r>
    </w:p>
    <w:p>
      <w:pPr>
        <w:pStyle w:val="Heading2"/>
      </w:pPr>
      <w:r>
        <w:t>2) List all local branches</w:t>
      </w:r>
    </w:p>
    <w:p>
      <w:r>
        <w:rPr>
          <w:rFonts w:ascii="Consolas" w:hAnsi="Consolas" w:eastAsia="Consolas"/>
          <w:sz w:val="20"/>
        </w:rPr>
        <w:t>$ git branch</w:t>
        <w:br/>
      </w:r>
      <w:r>
        <w:rPr>
          <w:rFonts w:ascii="Consolas" w:hAnsi="Consolas" w:eastAsia="Consolas"/>
          <w:sz w:val="20"/>
        </w:rPr>
        <w:t>* master</w:t>
        <w:br/>
      </w:r>
      <w:r>
        <w:rPr>
          <w:rFonts w:ascii="Consolas" w:hAnsi="Consolas" w:eastAsia="Consolas"/>
          <w:sz w:val="20"/>
        </w:rPr>
        <w:t xml:space="preserve">  GitNewBranch</w:t>
        <w:br/>
      </w:r>
    </w:p>
    <w:p>
      <w:pPr>
        <w:pStyle w:val="Heading2"/>
      </w:pPr>
      <w:r>
        <w:t>3) List all remote branches</w:t>
      </w:r>
    </w:p>
    <w:p>
      <w:r>
        <w:rPr>
          <w:rFonts w:ascii="Consolas" w:hAnsi="Consolas" w:eastAsia="Consolas"/>
          <w:sz w:val="20"/>
        </w:rPr>
        <w:t>$ git branch -r</w:t>
        <w:br/>
      </w:r>
      <w:r>
        <w:rPr>
          <w:rFonts w:ascii="Consolas" w:hAnsi="Consolas" w:eastAsia="Consolas"/>
          <w:sz w:val="20"/>
        </w:rPr>
        <w:t xml:space="preserve">  origin/HEAD -&gt; origin/master</w:t>
        <w:br/>
      </w:r>
      <w:r>
        <w:rPr>
          <w:rFonts w:ascii="Consolas" w:hAnsi="Consolas" w:eastAsia="Consolas"/>
          <w:sz w:val="20"/>
        </w:rPr>
        <w:t xml:space="preserve">  origin/master</w:t>
        <w:br/>
      </w:r>
    </w:p>
    <w:p>
      <w:pPr>
        <w:pStyle w:val="Heading2"/>
      </w:pPr>
      <w:r>
        <w:t>4) Switch to the newly created branch</w:t>
      </w:r>
    </w:p>
    <w:p>
      <w:r>
        <w:rPr>
          <w:rFonts w:ascii="Consolas" w:hAnsi="Consolas" w:eastAsia="Consolas"/>
          <w:sz w:val="20"/>
        </w:rPr>
        <w:t>$ git checkout GitNewBranch</w:t>
        <w:br/>
      </w:r>
      <w:r>
        <w:rPr>
          <w:rFonts w:ascii="Consolas" w:hAnsi="Consolas" w:eastAsia="Consolas"/>
          <w:sz w:val="20"/>
        </w:rPr>
        <w:t>Switched to branch 'GitNewBranch'</w:t>
        <w:br/>
      </w:r>
    </w:p>
    <w:p>
      <w:pPr>
        <w:pStyle w:val="Heading2"/>
      </w:pPr>
      <w:r>
        <w:t>5) Add some files to it with some contents</w:t>
      </w:r>
    </w:p>
    <w:p>
      <w:r>
        <w:rPr>
          <w:rFonts w:ascii="Consolas" w:hAnsi="Consolas" w:eastAsia="Consolas"/>
          <w:sz w:val="20"/>
        </w:rPr>
        <w:t>$ echo 'Sample content' &gt; file1.txt</w:t>
        <w:br/>
      </w:r>
      <w:r>
        <w:rPr>
          <w:rFonts w:ascii="Consolas" w:hAnsi="Consolas" w:eastAsia="Consolas"/>
          <w:sz w:val="20"/>
        </w:rPr>
        <w:t>$ echo 'More content' &gt; file2.txt</w:t>
        <w:br/>
      </w:r>
    </w:p>
    <w:p>
      <w:pPr>
        <w:pStyle w:val="Heading2"/>
      </w:pPr>
      <w:r>
        <w:t>6) Stage and commit changes</w:t>
      </w:r>
    </w:p>
    <w:p>
      <w:r>
        <w:rPr>
          <w:rFonts w:ascii="Consolas" w:hAnsi="Consolas" w:eastAsia="Consolas"/>
          <w:sz w:val="20"/>
        </w:rPr>
        <w:t>$ git add file1.txt file2.txt</w:t>
        <w:br/>
      </w:r>
      <w:r>
        <w:rPr>
          <w:rFonts w:ascii="Consolas" w:hAnsi="Consolas" w:eastAsia="Consolas"/>
          <w:sz w:val="20"/>
        </w:rPr>
        <w:t>$ git commit -m 'Added file1 and file2 to GitNewBranch'</w:t>
        <w:br/>
      </w:r>
      <w:r>
        <w:rPr>
          <w:rFonts w:ascii="Consolas" w:hAnsi="Consolas" w:eastAsia="Consolas"/>
          <w:sz w:val="20"/>
        </w:rPr>
        <w:t>[GitNewBranch abc1234] Added file1 and file2 to GitNewBranch</w:t>
        <w:br/>
      </w:r>
      <w:r>
        <w:rPr>
          <w:rFonts w:ascii="Consolas" w:hAnsi="Consolas" w:eastAsia="Consolas"/>
          <w:sz w:val="20"/>
        </w:rPr>
        <w:t xml:space="preserve"> 2 files changed, 2 insertions(+)</w:t>
        <w:br/>
      </w:r>
      <w:r>
        <w:rPr>
          <w:rFonts w:ascii="Consolas" w:hAnsi="Consolas" w:eastAsia="Consolas"/>
          <w:sz w:val="20"/>
        </w:rPr>
        <w:t xml:space="preserve"> create mode 100644 file1.txt</w:t>
        <w:br/>
      </w:r>
      <w:r>
        <w:rPr>
          <w:rFonts w:ascii="Consolas" w:hAnsi="Consolas" w:eastAsia="Consolas"/>
          <w:sz w:val="20"/>
        </w:rPr>
        <w:t xml:space="preserve"> create mode 100644 file2.txt</w:t>
        <w:br/>
      </w:r>
    </w:p>
    <w:p>
      <w:pPr>
        <w:pStyle w:val="Heading2"/>
      </w:pPr>
      <w:r>
        <w:t>7) Check the status with “git status”</w:t>
      </w:r>
    </w:p>
    <w:p>
      <w:r>
        <w:rPr>
          <w:rFonts w:ascii="Consolas" w:hAnsi="Consolas" w:eastAsia="Consolas"/>
          <w:sz w:val="20"/>
        </w:rPr>
        <w:t>$ git status</w:t>
        <w:br/>
      </w:r>
      <w:r>
        <w:rPr>
          <w:rFonts w:ascii="Consolas" w:hAnsi="Consolas" w:eastAsia="Consolas"/>
          <w:sz w:val="20"/>
        </w:rPr>
        <w:t>On branch GitNewBranch</w:t>
        <w:br/>
      </w:r>
      <w:r>
        <w:rPr>
          <w:rFonts w:ascii="Consolas" w:hAnsi="Consolas" w:eastAsia="Consolas"/>
          <w:sz w:val="20"/>
        </w:rPr>
        <w:t>nothing to commit, working tree clean</w:t>
        <w:br/>
      </w:r>
    </w:p>
    <w:p>
      <w:pPr>
        <w:pStyle w:val="Heading2"/>
      </w:pPr>
      <w:r>
        <w:t>8) Switch to master</w:t>
      </w:r>
    </w:p>
    <w:p>
      <w:r>
        <w:rPr>
          <w:rFonts w:ascii="Consolas" w:hAnsi="Consolas" w:eastAsia="Consolas"/>
          <w:sz w:val="20"/>
        </w:rPr>
        <w:t>$ git checkout master</w:t>
        <w:br/>
      </w:r>
      <w:r>
        <w:rPr>
          <w:rFonts w:ascii="Consolas" w:hAnsi="Consolas" w:eastAsia="Consolas"/>
          <w:sz w:val="20"/>
        </w:rPr>
        <w:t>Switched to branch 'master'</w:t>
        <w:br/>
      </w:r>
      <w:r>
        <w:rPr>
          <w:rFonts w:ascii="Consolas" w:hAnsi="Consolas" w:eastAsia="Consolas"/>
          <w:sz w:val="20"/>
        </w:rPr>
        <w:t>Your branch is up to date with 'origin/master'.</w:t>
        <w:br/>
      </w:r>
    </w:p>
    <w:p>
      <w:pPr>
        <w:pStyle w:val="Heading2"/>
      </w:pPr>
      <w:r>
        <w:t>9) List all differences between trunk and branch (CLI)</w:t>
      </w:r>
    </w:p>
    <w:p>
      <w:r>
        <w:rPr>
          <w:rFonts w:ascii="Consolas" w:hAnsi="Consolas" w:eastAsia="Consolas"/>
          <w:sz w:val="20"/>
        </w:rPr>
        <w:t>$ git diff master GitNewBranch</w:t>
        <w:br/>
      </w:r>
      <w:r>
        <w:rPr>
          <w:rFonts w:ascii="Consolas" w:hAnsi="Consolas" w:eastAsia="Consolas"/>
          <w:sz w:val="20"/>
        </w:rPr>
        <w:t>diff --git a/file1.txt b/file1.txt</w:t>
        <w:br/>
      </w:r>
      <w:r>
        <w:rPr>
          <w:rFonts w:ascii="Consolas" w:hAnsi="Consolas" w:eastAsia="Consolas"/>
          <w:sz w:val="20"/>
        </w:rPr>
        <w:t>new file mode 100644</w:t>
        <w:br/>
      </w:r>
      <w:r>
        <w:rPr>
          <w:rFonts w:ascii="Consolas" w:hAnsi="Consolas" w:eastAsia="Consolas"/>
          <w:sz w:val="20"/>
        </w:rPr>
        <w:t>index 0000000..fc3ff98</w:t>
        <w:br/>
      </w:r>
      <w:r>
        <w:rPr>
          <w:rFonts w:ascii="Consolas" w:hAnsi="Consolas" w:eastAsia="Consolas"/>
          <w:sz w:val="20"/>
        </w:rPr>
        <w:t>--- /dev/null</w:t>
        <w:br/>
      </w:r>
      <w:r>
        <w:rPr>
          <w:rFonts w:ascii="Consolas" w:hAnsi="Consolas" w:eastAsia="Consolas"/>
          <w:sz w:val="20"/>
        </w:rPr>
        <w:t>+++ b/file1.txt</w:t>
        <w:br/>
      </w:r>
      <w:r>
        <w:rPr>
          <w:rFonts w:ascii="Consolas" w:hAnsi="Consolas" w:eastAsia="Consolas"/>
          <w:sz w:val="20"/>
        </w:rPr>
        <w:t>@@</w:t>
        <w:br/>
      </w:r>
      <w:r>
        <w:rPr>
          <w:rFonts w:ascii="Consolas" w:hAnsi="Consolas" w:eastAsia="Consolas"/>
          <w:sz w:val="20"/>
        </w:rPr>
        <w:t>+Sample content</w:t>
        <w:br/>
      </w:r>
      <w:r>
        <w:rPr>
          <w:rFonts w:ascii="Consolas" w:hAnsi="Consolas" w:eastAsia="Consolas"/>
          <w:sz w:val="20"/>
        </w:rPr>
        <w:br/>
      </w:r>
      <w:r>
        <w:rPr>
          <w:rFonts w:ascii="Consolas" w:hAnsi="Consolas" w:eastAsia="Consolas"/>
          <w:sz w:val="20"/>
        </w:rPr>
        <w:t>diff --git a/file2.txt b/file2.txt</w:t>
        <w:br/>
      </w:r>
      <w:r>
        <w:rPr>
          <w:rFonts w:ascii="Consolas" w:hAnsi="Consolas" w:eastAsia="Consolas"/>
          <w:sz w:val="20"/>
        </w:rPr>
        <w:t>new file mode 100644</w:t>
        <w:br/>
      </w:r>
      <w:r>
        <w:rPr>
          <w:rFonts w:ascii="Consolas" w:hAnsi="Consolas" w:eastAsia="Consolas"/>
          <w:sz w:val="20"/>
        </w:rPr>
        <w:t>index 0000000..2c1743a</w:t>
        <w:br/>
      </w:r>
      <w:r>
        <w:rPr>
          <w:rFonts w:ascii="Consolas" w:hAnsi="Consolas" w:eastAsia="Consolas"/>
          <w:sz w:val="20"/>
        </w:rPr>
        <w:t>--- /dev/null</w:t>
        <w:br/>
      </w:r>
      <w:r>
        <w:rPr>
          <w:rFonts w:ascii="Consolas" w:hAnsi="Consolas" w:eastAsia="Consolas"/>
          <w:sz w:val="20"/>
        </w:rPr>
        <w:t>+++ b/file2.txt</w:t>
        <w:br/>
      </w:r>
      <w:r>
        <w:rPr>
          <w:rFonts w:ascii="Consolas" w:hAnsi="Consolas" w:eastAsia="Consolas"/>
          <w:sz w:val="20"/>
        </w:rPr>
        <w:t>@@</w:t>
        <w:br/>
      </w:r>
      <w:r>
        <w:rPr>
          <w:rFonts w:ascii="Consolas" w:hAnsi="Consolas" w:eastAsia="Consolas"/>
          <w:sz w:val="20"/>
        </w:rPr>
        <w:t>+More content</w:t>
        <w:br/>
      </w:r>
    </w:p>
    <w:p>
      <w:pPr>
        <w:pStyle w:val="Heading2"/>
      </w:pPr>
      <w:r>
        <w:t>10) List all visual differences using P4Merge</w:t>
      </w:r>
    </w:p>
    <w:p>
      <w:r>
        <w:rPr>
          <w:rFonts w:ascii="Consolas" w:hAnsi="Consolas" w:eastAsia="Consolas"/>
          <w:sz w:val="20"/>
        </w:rPr>
        <w:t>$ git mergetool --tool=p4merge</w:t>
        <w:br/>
      </w:r>
      <w:r>
        <w:rPr>
          <w:rFonts w:ascii="Consolas" w:hAnsi="Consolas" w:eastAsia="Consolas"/>
          <w:sz w:val="20"/>
        </w:rPr>
        <w:t>Merging:</w:t>
        <w:br/>
      </w:r>
      <w:r>
        <w:rPr>
          <w:rFonts w:ascii="Consolas" w:hAnsi="Consolas" w:eastAsia="Consolas"/>
          <w:sz w:val="20"/>
        </w:rPr>
        <w:t>file1.txt</w:t>
        <w:br/>
      </w:r>
      <w:r>
        <w:rPr>
          <w:rFonts w:ascii="Consolas" w:hAnsi="Consolas" w:eastAsia="Consolas"/>
          <w:sz w:val="20"/>
        </w:rPr>
        <w:t>file2.txt</w:t>
        <w:br/>
      </w:r>
      <w:r>
        <w:rPr>
          <w:rFonts w:ascii="Consolas" w:hAnsi="Consolas" w:eastAsia="Consolas"/>
          <w:sz w:val="20"/>
        </w:rPr>
        <w:t>Normal merge conflict for 'file1.txt':</w:t>
        <w:br/>
      </w:r>
      <w:r>
        <w:rPr>
          <w:rFonts w:ascii="Consolas" w:hAnsi="Consolas" w:eastAsia="Consolas"/>
          <w:sz w:val="20"/>
        </w:rPr>
        <w:t xml:space="preserve">  {local}: modified file</w:t>
        <w:br/>
      </w:r>
      <w:r>
        <w:rPr>
          <w:rFonts w:ascii="Consolas" w:hAnsi="Consolas" w:eastAsia="Consolas"/>
          <w:sz w:val="20"/>
        </w:rPr>
        <w:t xml:space="preserve">  {remote}: modified file</w:t>
        <w:br/>
      </w:r>
      <w:r>
        <w:rPr>
          <w:rFonts w:ascii="Consolas" w:hAnsi="Consolas" w:eastAsia="Consolas"/>
          <w:sz w:val="20"/>
        </w:rPr>
        <w:t>Hit return to start merge resolution tool (p4merge)...</w:t>
        <w:br/>
      </w:r>
    </w:p>
    <w:p>
      <w:pPr>
        <w:pStyle w:val="Heading2"/>
      </w:pPr>
      <w:r>
        <w:t>11) Merge the source branch to master</w:t>
      </w:r>
    </w:p>
    <w:p>
      <w:r>
        <w:rPr>
          <w:rFonts w:ascii="Consolas" w:hAnsi="Consolas" w:eastAsia="Consolas"/>
          <w:sz w:val="20"/>
        </w:rPr>
        <w:t>$ git merge GitNewBranch</w:t>
        <w:br/>
      </w:r>
      <w:r>
        <w:rPr>
          <w:rFonts w:ascii="Consolas" w:hAnsi="Consolas" w:eastAsia="Consolas"/>
          <w:sz w:val="20"/>
        </w:rPr>
        <w:t>Updating 1234567..abc1234</w:t>
        <w:br/>
      </w:r>
      <w:r>
        <w:rPr>
          <w:rFonts w:ascii="Consolas" w:hAnsi="Consolas" w:eastAsia="Consolas"/>
          <w:sz w:val="20"/>
        </w:rPr>
        <w:t>Fast-forward</w:t>
        <w:br/>
      </w:r>
      <w:r>
        <w:rPr>
          <w:rFonts w:ascii="Consolas" w:hAnsi="Consolas" w:eastAsia="Consolas"/>
          <w:sz w:val="20"/>
        </w:rPr>
        <w:t xml:space="preserve"> file1.txt | 1 +</w:t>
        <w:br/>
      </w:r>
      <w:r>
        <w:rPr>
          <w:rFonts w:ascii="Consolas" w:hAnsi="Consolas" w:eastAsia="Consolas"/>
          <w:sz w:val="20"/>
        </w:rPr>
        <w:t xml:space="preserve"> file2.txt | 1 +</w:t>
        <w:br/>
      </w:r>
      <w:r>
        <w:rPr>
          <w:rFonts w:ascii="Consolas" w:hAnsi="Consolas" w:eastAsia="Consolas"/>
          <w:sz w:val="20"/>
        </w:rPr>
        <w:t xml:space="preserve"> 2 files changed, 2 insertions(+)</w:t>
        <w:br/>
      </w:r>
      <w:r>
        <w:rPr>
          <w:rFonts w:ascii="Consolas" w:hAnsi="Consolas" w:eastAsia="Consolas"/>
          <w:sz w:val="20"/>
        </w:rPr>
        <w:t xml:space="preserve"> create mode 100644 file1.txt</w:t>
        <w:br/>
      </w:r>
      <w:r>
        <w:rPr>
          <w:rFonts w:ascii="Consolas" w:hAnsi="Consolas" w:eastAsia="Consolas"/>
          <w:sz w:val="20"/>
        </w:rPr>
        <w:t xml:space="preserve"> create mode 100644 file2.txt</w:t>
        <w:br/>
      </w:r>
    </w:p>
    <w:p>
      <w:pPr>
        <w:pStyle w:val="Heading2"/>
      </w:pPr>
      <w:r>
        <w:t>12) Observe the logging after merging</w:t>
      </w:r>
    </w:p>
    <w:p>
      <w:r>
        <w:rPr>
          <w:rFonts w:ascii="Consolas" w:hAnsi="Consolas" w:eastAsia="Consolas"/>
          <w:sz w:val="20"/>
        </w:rPr>
        <w:t>$ git log --oneline --graph --decorate</w:t>
        <w:br/>
      </w:r>
      <w:r>
        <w:rPr>
          <w:rFonts w:ascii="Consolas" w:hAnsi="Consolas" w:eastAsia="Consolas"/>
          <w:sz w:val="20"/>
        </w:rPr>
        <w:t>* abc1234 (HEAD -&gt; master, GitNewBranch) Added file1 and file2 to GitNewBranch</w:t>
        <w:br/>
      </w:r>
      <w:r>
        <w:rPr>
          <w:rFonts w:ascii="Consolas" w:hAnsi="Consolas" w:eastAsia="Consolas"/>
          <w:sz w:val="20"/>
        </w:rPr>
        <w:t>* 1234567 Initial commit</w:t>
        <w:br/>
      </w:r>
    </w:p>
    <w:p>
      <w:pPr>
        <w:pStyle w:val="Heading2"/>
      </w:pPr>
      <w:r>
        <w:t>13) Delete the branch after merging</w:t>
      </w:r>
    </w:p>
    <w:p>
      <w:r>
        <w:rPr>
          <w:rFonts w:ascii="Consolas" w:hAnsi="Consolas" w:eastAsia="Consolas"/>
          <w:sz w:val="20"/>
        </w:rPr>
        <w:t>$ git branch -d GitNewBranch</w:t>
        <w:br/>
      </w:r>
      <w:r>
        <w:rPr>
          <w:rFonts w:ascii="Consolas" w:hAnsi="Consolas" w:eastAsia="Consolas"/>
          <w:sz w:val="20"/>
        </w:rPr>
        <w:t>Deleted branch GitNewBranch (was abc1234).</w:t>
        <w:br/>
      </w:r>
    </w:p>
    <w:p>
      <w:pPr>
        <w:pStyle w:val="Heading2"/>
      </w:pPr>
      <w:r>
        <w:t>14) Check status after branch deletion</w:t>
      </w:r>
    </w:p>
    <w:p>
      <w:r>
        <w:rPr>
          <w:rFonts w:ascii="Consolas" w:hAnsi="Consolas" w:eastAsia="Consolas"/>
          <w:sz w:val="20"/>
        </w:rPr>
        <w:t>$ git status</w:t>
        <w:br/>
      </w:r>
      <w:r>
        <w:rPr>
          <w:rFonts w:ascii="Consolas" w:hAnsi="Consolas" w:eastAsia="Consolas"/>
          <w:sz w:val="20"/>
        </w:rPr>
        <w:t>On branch master</w:t>
        <w:br/>
      </w:r>
      <w:r>
        <w:rPr>
          <w:rFonts w:ascii="Consolas" w:hAnsi="Consolas" w:eastAsia="Consolas"/>
          <w:sz w:val="20"/>
        </w:rPr>
        <w:t>nothing to commit, working tree clean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